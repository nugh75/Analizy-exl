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Sintesi dei debbolezze</w:t>
      </w:r>
    </w:p>
    <w:p>
      <w:r>
        <w:t>Ecco un'analisi delle debolezze del progetto "scuole aperte", organizzate per temi principali e raggruppate in base alle somiglianze:</w:t>
        <w:br/>
        <w:br/>
        <w:t># 1. Partecipazione e Coinvolgimento</w:t>
        <w:br/>
        <w:t xml:space="preserve">   - Bassa partecipazione degli alunni: Molti alunni non partecipano attivamente, spesso a causa di impegni extrascolastici (sport, hobby, ecc.) che limitano la loro disponibilità.</w:t>
        <w:br/>
        <w:t xml:space="preserve">   - Mancanza di coinvolgimento delle famiglie: Le famiglie non si sentono coinvolte o motivate a partecipare, riducendo l'efficacia del progetto.</w:t>
        <w:br/>
        <w:t xml:space="preserve">   - Disinteresse generale: Il progetto non suscita sufficiente interesse tra gli studenti e le famiglie, suggerendo una mancanza di attrattiva nelle attività proposte.</w:t>
        <w:br/>
        <w:br/>
        <w:t># 2. Risorse e Finanziamenti</w:t>
        <w:br/>
        <w:t xml:space="preserve">   - Fondos insufficienti: La mancanza di adeguate risorse finanziarie limita la capacità di implementare attività significative e sostenibili.</w:t>
        <w:br/>
        <w:t xml:space="preserve">   - Scarse risorse materiali: Le scuole non dispongono di attrezzature e materiali adeguati per supportare le attività del progetto.</w:t>
        <w:br/>
        <w:br/>
        <w:t># 3. Organizzazione e Tempistiche</w:t>
        <w:br/>
        <w:t xml:space="preserve">   - Difficoltà organizzative: Ci sono problemi nella pianificazione e gestione delle attività, che possono portare a confusione e inefficienza.</w:t>
        <w:br/>
        <w:t xml:space="preserve">   - Orari poco favorevoli: Le attività si svolgono in orari che non si allineano bene con le esigenze degli studenti e delle famiglie, limitando l'accesso.</w:t>
        <w:br/>
        <w:t xml:space="preserve">   - Sovrapposizione di attività: Il numero elevato di progetti e attività può generare confusione e sovraccarico per i partecipanti.</w:t>
        <w:br/>
        <w:br/>
        <w:t># 4. Qualità dell'Offerta Formativa</w:t>
        <w:br/>
        <w:t xml:space="preserve">   - Attività poco interessanti: Le proposte non risultano abbastanza coinvolgenti per attirare l'attenzione degli studenti.</w:t>
        <w:br/>
        <w:t xml:space="preserve">   - Mancanza di continuità: La presenza di un numero limitato di ore per le attività rende difficile un approfondimento adeguato delle tematiche trattate.</w:t>
        <w:br/>
        <w:br/>
        <w:t># 5. Formazione e Supporto</w:t>
        <w:br/>
        <w:t xml:space="preserve">   - Necessità di formazione adeguata per il personale: I docenti e il personale coinvolto potrebbero non avere le competenze necessarie per gestire efficacemente le attività.</w:t>
        <w:br/>
        <w:t xml:space="preserve">   - Supporto insufficiente per il personale: La mancanza di risorse umane e di supporto logistico può limitare la qualità delle attività proposte.</w:t>
        <w:br/>
        <w:br/>
        <w:t># Sintesi dei Temi Principali</w:t>
        <w:br/>
        <w:t>In sintesi, le debolezze del progetto "scuole aperte" si concentrano principalmente sulla partecipazione e coinvolgimento degli alunni e delle famiglie, sulla scarsità di risorse sia finanziarie che materiali, su difficoltà organizzative legate agli orari e alla pianificazione delle attività, sulla qualità dell'offerta formativa e sulla necessità di formazione e supporto per il personale coinvolto. Questi fattori combinati indicano che il progetto potrebbe beneficiare di un approccio più integrato, inclusivo e strategico per massimizzare il suo impatto e la sua sostenibilità nel tempo.</w:t>
      </w:r>
    </w:p>
    <w:p>
      <w:pPr>
        <w:pStyle w:val="Heading1"/>
      </w:pPr>
      <w:r>
        <w:t>Esempi di Commenti per ciascun DEBOLEZZA</w:t>
      </w:r>
    </w:p>
    <w:p>
      <w:r>
        <w:t>Ecco la selezione di commenti per ciascuna debolezza del progetto "scuole aperte":</w:t>
        <w:br/>
        <w:br/>
        <w:t># 1. Limitata disponibilità di ore</w:t>
        <w:br/>
        <w:t xml:space="preserve">   - ID 1: "Il commento evidenzia la debolezza principale del progetto 'scuole aperte' rappresentata dalla scarsa disponibilità di ore."</w:t>
        <w:br/>
        <w:t xml:space="preserve">   - ID 2: "Il progetto richiede un impegno di tempo maggiore rispetto a quanto previsto, il che potrebbe risultare gravoso per studenti, insegnanti e famiglie."</w:t>
        <w:br/>
        <w:t xml:space="preserve">   - ID 3: "La mancanza di ore dedicate rappresenta un ostacolo significativo per il raggiungimento degli obiettivi del progetto."</w:t>
        <w:br/>
        <w:t xml:space="preserve">   - ID 4: "Le ore disponibili per il progetto sono considerate insufficienti per affrontare le difficoltà degli studenti."</w:t>
        <w:br/>
        <w:t xml:space="preserve">   - ID 5: "Nonostante le buone intenzioni, il numero limitato di ore per le attività ha reso difficile il coinvolgimento degli studenti."</w:t>
        <w:br/>
        <w:t xml:space="preserve">   - ID 6: "Le attività proposte non possono essere svolte in modo adeguato a causa della scarsità di ore."</w:t>
        <w:br/>
        <w:t xml:space="preserve">   - ID 7: "La limitazione delle ore a disposizione potrebbe compromettere la qualità e i risultati finali del progetto."</w:t>
        <w:br/>
        <w:t xml:space="preserve">   - ID 8: "La scarsità di ore dedicate alle attività proposte potrebbe impedire un apprendimento significativo."</w:t>
        <w:br/>
        <w:t xml:space="preserve">   - ID 9: "La mancanza di tempo a disposizione per ciascun laboratorio limita l'efficacia delle attività."</w:t>
        <w:br/>
        <w:t xml:space="preserve">   - ID 10: "Le poche ore a disposizione per le attività di recupero non sono adeguate per affrontare le difficoltà degli studenti."</w:t>
        <w:br/>
        <w:br/>
        <w:t># 2. Scarsa partecipazione</w:t>
        <w:br/>
        <w:t xml:space="preserve">   - ID 1: "Il commento evidenzia una delle principali debolezze del progetto 'scuole aperte': la scarsa partecipazione."</w:t>
        <w:br/>
        <w:t xml:space="preserve">   - ID 2: "La mancanza di partecipazione suggerisce che il progetto potrebbe non aver suscitato interesse o motivazione tra gli alunni."</w:t>
        <w:br/>
        <w:t xml:space="preserve">   - ID 3: "L'assenza di partecipazione indica che il progetto non è stato sufficientemente attrattivo per gli studenti e le famiglie."</w:t>
        <w:br/>
        <w:t xml:space="preserve">   - ID 4: "Ci sono segnalazioni di bassa partecipazione da parte degli studenti, il che rappresenta un problema significativo."</w:t>
        <w:br/>
        <w:t xml:space="preserve">   - ID 5: "La scarsa partecipazione può influire negativamente sull'obiettivo del progetto e sulla sua efficacia."</w:t>
        <w:br/>
        <w:t xml:space="preserve">   - ID 6: "L'assenza di coinvolgimento da parte della comunità scolastica limita l'impatto positivo del progetto."</w:t>
        <w:br/>
        <w:t xml:space="preserve">   - ID 7: "La mancanza di interesse da parte degli alunni può compromettere il successo del progetto."</w:t>
        <w:br/>
        <w:t xml:space="preserve">   - ID 8: "La limitata partecipazione indica che le attività offerte potrebbero non essere rilevanti o attraenti."</w:t>
        <w:br/>
        <w:t xml:space="preserve">   - ID 9: "Il progetto sembra affrontare sfide significative nel coinvolgere gli studenti a causa della loro mancanza di interesse."</w:t>
        <w:br/>
        <w:t xml:space="preserve">   - ID 10: "La scarsa affluenza alle attività pomeridiane suggerisce che il progetto necessita di rivedere le modalità di coinvolgimento."</w:t>
        <w:br/>
        <w:br/>
        <w:t># 3. Mancanza di risorse</w:t>
        <w:br/>
        <w:t xml:space="preserve">   - ID 1: "La mancanza di risorse adeguate è una delle principali debolezze del progetto 'scuole aperte'."</w:t>
        <w:br/>
        <w:t xml:space="preserve">   - ID 2: "La scarsità di fondi limita le attività che possono essere realizzate, compromettendo la qualità dei servizi offerti."</w:t>
        <w:br/>
        <w:t xml:space="preserve">   - ID 3: "Senza un adeguato finanziamento, il progetto potrebbe non essere in grado di realizzare pienamente le sue aspirazioni."</w:t>
        <w:br/>
        <w:t xml:space="preserve">   - ID 4: "La mancanza di risorse materiali e finanziarie può influire negativamente sulla qualità dell'insegnamento."</w:t>
        <w:br/>
        <w:t xml:space="preserve">   - ID 5: "Le limitazioni finanziarie possono ostacolare la capacità di offrire una varietà di attività interessanti."</w:t>
        <w:br/>
        <w:t xml:space="preserve">   - ID 6: "La scarsità di risorse può creare disparità tra le scuole che partecipano al progetto."</w:t>
        <w:br/>
        <w:t xml:space="preserve">   - ID 7: "Il progetto rischia di non essere sostenibile a causa della mancanza di finanziamenti adeguati."</w:t>
        <w:br/>
        <w:t xml:space="preserve">   - ID 8: "L'assenza di risorse sufficienti può compromettere la realizzazione delle attività programmate."</w:t>
        <w:br/>
        <w:t xml:space="preserve">   - ID 9: "La mancanza di personale e risorse adeguate influenza negativamente l'efficacia del progetto."</w:t>
        <w:br/>
        <w:t xml:space="preserve">   - ID 10: "Senza risorse adeguate, il progetto non può raggiungere i suoi obiettivi."</w:t>
        <w:br/>
        <w:br/>
        <w:t># 4. Difficoltà organizzative</w:t>
        <w:br/>
        <w:t xml:space="preserve">   - ID 1: "Il progetto 'scuole aperte' presenta difficoltà organizzative che ne limitano l'efficacia."</w:t>
        <w:br/>
        <w:t xml:space="preserve">   - ID 2: "Ci sono sfide nella pianificazione e gestione delle attività, il che può compromettere il buon funzionamento del progetto."</w:t>
        <w:br/>
        <w:t xml:space="preserve">   - ID 3: "La mancanza di coordinamento tra le scuole coinvolte può portare a disguidi e inefficienze."</w:t>
        <w:br/>
        <w:t xml:space="preserve">   - ID 4: "Problemi organizzativi possono ostacolare l'attuazione delle attività, riducendo l'impatto positivo."</w:t>
        <w:br/>
        <w:t xml:space="preserve">   - ID 5: "Le attività proposte hanno incontrato problematiche legate alla loro pianificazione e gestione."</w:t>
        <w:br/>
        <w:t xml:space="preserve">   - ID 6: "La gestione e coordinazione delle attività possono risultare complesse e poco organizzate, influenzando negativamente la qualità delle attività proposte."</w:t>
        <w:br/>
        <w:t xml:space="preserve">   - ID 7: "Il progetto potrebbe non avere una struttura organizzativa sufficientemente solida per affrontare le sfide."</w:t>
        <w:br/>
        <w:t xml:space="preserve">   - ID 8: "Le difficoltà operative possono limitare le opportunità di apprendimento e socializzazione per gli studenti."</w:t>
        <w:br/>
        <w:t xml:space="preserve">   - ID 9: "La mancanza di un piano chiaro per le attività può portare a confusione e inefficienza."</w:t>
        <w:br/>
        <w:t xml:space="preserve">   - ID 10: "Le problematiche organizzative devono essere affrontate per garantire il successo del progetto."</w:t>
        <w:br/>
        <w:br/>
        <w:t># 5. Scarsa comunicazione</w:t>
        <w:br/>
        <w:t xml:space="preserve">   - ID 1: "La comunicazione riguardo al progetto non è stata efficace, limitando la partecipazione."</w:t>
        <w:br/>
        <w:t xml:space="preserve">   - ID 2: "Le informazioni sulle attività proposte non sono sempre comunicate in modo chiaro e comprensibile."</w:t>
        <w:br/>
        <w:t xml:space="preserve">   - ID 3: "C'è una mancanza di chiarezza nella comunicazione riguardo agli obiettivi e alle modalità del progetto."</w:t>
        <w:br/>
        <w:t xml:space="preserve">   - ID 4: "L'assenza di una strategia comunicativa adeguata ha reso difficile coinvolgere le famiglie e gli studenti."</w:t>
        <w:br/>
        <w:t xml:space="preserve">   - ID 5: "La difficoltà di accesso alle informazioni può ridurre la partecipazione e l'interesse."</w:t>
        <w:br/>
        <w:t xml:space="preserve">   - ID 6: "Ci sono carenze nella comunicazione riguardo alle opportunità del progetto, creando confusione."</w:t>
        <w:br/>
        <w:t xml:space="preserve">   - ID 7: "La mancanza di feedback e comunicazione tra le parti coinvolte può ostacolare il miglioramento del progetto."</w:t>
        <w:br/>
        <w:t xml:space="preserve">   - ID 8: "Le informazioni relative al progetto non sono state diffuse in modo sufficiente, portando a una scarsa consapevolezza."</w:t>
        <w:br/>
        <w:t xml:space="preserve">   - ID 9: "È necessario migliorare la comunicazione e la sensibilizzazione riguardo al progetto per aumentare la partecipazione."</w:t>
        <w:br/>
        <w:t xml:space="preserve">   - ID 10: "La mancanza di canali di comunicazione chiari rende difficile il coinvolgimento attivo della comunità."</w:t>
        <w:br/>
        <w:br/>
        <w:t>Spero che questa selezione ti sia utile! Se hai bisogno di ulteriori commenti o chiarimenti, fammi sapere!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